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52" w:rsidRPr="001B4052" w:rsidRDefault="001B4052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</w:t>
      </w:r>
      <w:r w:rsidRPr="001B4052">
        <w:rPr>
          <w:color w:val="FF0000"/>
          <w:sz w:val="40"/>
          <w:szCs w:val="40"/>
        </w:rPr>
        <w:t>Sơ đồ hệ thống tệp trong Windows</w:t>
      </w:r>
    </w:p>
    <w:p w:rsidR="000324F5" w:rsidRDefault="00532BCF">
      <w:r>
        <w:t>Dư</w:t>
      </w:r>
      <w:r>
        <w:t>ớ</w:t>
      </w:r>
      <w:r>
        <w:t>i đây là sơ đ</w:t>
      </w:r>
      <w:r>
        <w:t>ồ</w:t>
      </w:r>
      <w:r>
        <w:t xml:space="preserve"> cây (tree structure) cơ b</w:t>
      </w:r>
      <w:r>
        <w:t>ả</w:t>
      </w:r>
      <w:r>
        <w:t>n minh h</w:t>
      </w:r>
      <w:r>
        <w:t>ọ</w:t>
      </w:r>
      <w:r>
        <w:t>a h</w:t>
      </w:r>
      <w:r>
        <w:t>ệ</w:t>
      </w:r>
      <w:r>
        <w:t xml:space="preserve"> th</w:t>
      </w:r>
      <w:r>
        <w:t>ố</w:t>
      </w:r>
      <w:r>
        <w:t>ng thư m</w:t>
      </w:r>
      <w:r>
        <w:t>ụ</w:t>
      </w:r>
      <w:r>
        <w:t>c trong Windows, bao g</w:t>
      </w:r>
      <w:r>
        <w:t>ồ</w:t>
      </w:r>
      <w:r>
        <w:t>m các thư m</w:t>
      </w:r>
      <w:r>
        <w:t>ụ</w:t>
      </w:r>
      <w:r>
        <w:t>c g</w:t>
      </w:r>
      <w:r>
        <w:t>ố</w:t>
      </w:r>
      <w:r>
        <w:t>c như C:\, Program Files, Users, Windows, v.v.</w:t>
      </w:r>
    </w:p>
    <w:p w:rsidR="000324F5" w:rsidRDefault="00532BCF">
      <w:r>
        <w:rPr>
          <w:noProof/>
        </w:rPr>
        <w:drawing>
          <wp:inline distT="0" distB="0" distL="0" distR="0">
            <wp:extent cx="2954867" cy="443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D_digital_diagram_depicts_the_hierarchical_str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349" cy="444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F5" w:rsidRDefault="00532BCF">
      <w:pPr>
        <w:pStyle w:val="Heading1"/>
      </w:pPr>
      <w:r>
        <w:t>T</w:t>
      </w:r>
      <w:r>
        <w:t>ạ</w:t>
      </w:r>
      <w:r>
        <w:t>o m</w:t>
      </w:r>
      <w:r>
        <w:t>ớ</w:t>
      </w:r>
      <w:r>
        <w:t>i thư m</w:t>
      </w:r>
      <w:r>
        <w:t>ụ</w:t>
      </w:r>
      <w:r>
        <w:t>c</w:t>
      </w:r>
    </w:p>
    <w:p w:rsidR="000324F5" w:rsidRDefault="00532BCF">
      <w:r>
        <w:t>- B</w:t>
      </w:r>
      <w:r>
        <w:t>ằ</w:t>
      </w:r>
      <w:r>
        <w:t>ng chu</w:t>
      </w:r>
      <w:r>
        <w:t>ộ</w:t>
      </w:r>
      <w:r>
        <w:t>t (GUI): Nh</w:t>
      </w:r>
      <w:r>
        <w:t>ấ</w:t>
      </w:r>
      <w:r>
        <w:t>n chu</w:t>
      </w:r>
      <w:r>
        <w:t>ộ</w:t>
      </w:r>
      <w:r>
        <w:t>t ph</w:t>
      </w:r>
      <w:r>
        <w:t>ả</w:t>
      </w:r>
      <w:r>
        <w:t xml:space="preserve">i → New → </w:t>
      </w:r>
      <w:r>
        <w:t>Folder.</w:t>
      </w:r>
      <w:r>
        <w:br/>
        <w:t>- B</w:t>
      </w:r>
      <w:r>
        <w:t>ằ</w:t>
      </w:r>
      <w:r>
        <w:t>ng dòng l</w:t>
      </w:r>
      <w:r>
        <w:t>ệ</w:t>
      </w:r>
      <w:r>
        <w:t>nh (CMD/PowerShell):</w:t>
      </w:r>
      <w:r>
        <w:br/>
        <w:t xml:space="preserve">   mkdir C:\NewFolder</w:t>
      </w:r>
      <w:r>
        <w:br/>
        <w:t xml:space="preserve">   New-Item -Path "C:\NewFolder" -ItemType Directory</w:t>
      </w:r>
      <w:bookmarkStart w:id="0" w:name="_GoBack"/>
      <w:bookmarkEnd w:id="0"/>
    </w:p>
    <w:p w:rsidR="000324F5" w:rsidRDefault="00532BCF">
      <w:pPr>
        <w:pStyle w:val="Heading1"/>
      </w:pPr>
      <w:r>
        <w:t>Di chuy</w:t>
      </w:r>
      <w:r>
        <w:t>ể</w:t>
      </w:r>
      <w:r>
        <w:t>n và Sao chép t</w:t>
      </w:r>
      <w:r>
        <w:t>ệ</w:t>
      </w:r>
      <w:r>
        <w:t>p tin</w:t>
      </w:r>
    </w:p>
    <w:p w:rsidR="000324F5" w:rsidRDefault="00532BCF">
      <w:r>
        <w:t>- GUI:</w:t>
      </w:r>
      <w:r>
        <w:br/>
        <w:t xml:space="preserve">   + Di chuy</w:t>
      </w:r>
      <w:r>
        <w:t>ể</w:t>
      </w:r>
      <w:r>
        <w:t>n: Ctrl + X → Ctrl + V ho</w:t>
      </w:r>
      <w:r>
        <w:t>ặ</w:t>
      </w:r>
      <w:r>
        <w:t>c kéo-th</w:t>
      </w:r>
      <w:r>
        <w:t>ả</w:t>
      </w:r>
      <w:r>
        <w:t>.</w:t>
      </w:r>
      <w:r>
        <w:br/>
        <w:t xml:space="preserve">   + Sao chép: Ctrl + C → Ctrl + V ho</w:t>
      </w:r>
      <w:r>
        <w:t>ặ</w:t>
      </w:r>
      <w:r>
        <w:t>c gi</w:t>
      </w:r>
      <w:r>
        <w:t>ữ</w:t>
      </w:r>
      <w:r>
        <w:t xml:space="preserve"> Ctrl kh</w:t>
      </w:r>
      <w:r>
        <w:t>i kéo-th</w:t>
      </w:r>
      <w:r>
        <w:t>ả</w:t>
      </w:r>
      <w:r>
        <w:t>.</w:t>
      </w:r>
      <w:r>
        <w:br/>
      </w:r>
      <w:r>
        <w:br/>
        <w:t>- CMD:</w:t>
      </w:r>
      <w:r>
        <w:br/>
      </w:r>
      <w:r>
        <w:lastRenderedPageBreak/>
        <w:t xml:space="preserve">   + Di chuy</w:t>
      </w:r>
      <w:r>
        <w:t>ể</w:t>
      </w:r>
      <w:r>
        <w:t>n: move C:\Users\Name\Documents\file.txt D:\Backup\</w:t>
      </w:r>
      <w:r>
        <w:br/>
        <w:t xml:space="preserve">   + Sao chép: copy C:\Users\Name\Documents\file.txt D:\Backup\</w:t>
      </w:r>
      <w:r>
        <w:br/>
        <w:t xml:space="preserve">   + Sao chép c</w:t>
      </w:r>
      <w:r>
        <w:t>ả</w:t>
      </w:r>
      <w:r>
        <w:t xml:space="preserve"> thư m</w:t>
      </w:r>
      <w:r>
        <w:t>ụ</w:t>
      </w:r>
      <w:r>
        <w:t>c: xcopy C:\Users\Name\Documents D:\Backup /E /I</w:t>
      </w:r>
    </w:p>
    <w:sectPr w:rsidR="000324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24F5"/>
    <w:rsid w:val="00034616"/>
    <w:rsid w:val="0006063C"/>
    <w:rsid w:val="0015074B"/>
    <w:rsid w:val="001B4052"/>
    <w:rsid w:val="0029639D"/>
    <w:rsid w:val="00326F90"/>
    <w:rsid w:val="00532BCF"/>
    <w:rsid w:val="00AA1D8D"/>
    <w:rsid w:val="00B47730"/>
    <w:rsid w:val="00C56E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E1A980"/>
  <w14:defaultImageDpi w14:val="300"/>
  <w15:docId w15:val="{B815619F-F463-4BF5-B409-24A6A588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0E90B5-7B72-421F-8401-B531DFA4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2025-09-24T06:42:00Z</dcterms:created>
  <dcterms:modified xsi:type="dcterms:W3CDTF">2025-09-24T06:42:00Z</dcterms:modified>
  <cp:category/>
</cp:coreProperties>
</file>