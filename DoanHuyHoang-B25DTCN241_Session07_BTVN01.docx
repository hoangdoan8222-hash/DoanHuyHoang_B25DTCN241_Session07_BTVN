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BC3" w:rsidRPr="00A73BC3" w:rsidRDefault="00A73BC3">
      <w:pPr>
        <w:pStyle w:val="Heading1"/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             </w:t>
      </w:r>
      <w:bookmarkStart w:id="0" w:name="_GoBack"/>
      <w:bookmarkEnd w:id="0"/>
      <w:r w:rsidRPr="00A73BC3">
        <w:rPr>
          <w:color w:val="FF0000"/>
          <w:sz w:val="40"/>
          <w:szCs w:val="40"/>
        </w:rPr>
        <w:t>5 Chức năng cốt lõi của Hệ điều hành</w:t>
      </w:r>
    </w:p>
    <w:p w:rsidR="009807E3" w:rsidRDefault="007C3C5A">
      <w:pPr>
        <w:pStyle w:val="Heading1"/>
      </w:pPr>
      <w:r>
        <w:t>1) Qu</w:t>
      </w:r>
      <w:r>
        <w:t>ả</w:t>
      </w:r>
      <w:r>
        <w:t>n lý b</w:t>
      </w:r>
      <w:r>
        <w:t>ộ</w:t>
      </w:r>
      <w:r>
        <w:t xml:space="preserve"> nh</w:t>
      </w:r>
      <w:r>
        <w:t>ớ</w:t>
      </w:r>
      <w:r>
        <w:t xml:space="preserve"> (Memory Management)</w:t>
      </w:r>
    </w:p>
    <w:p w:rsidR="009807E3" w:rsidRDefault="007C3C5A">
      <w:r>
        <w:t>- H</w:t>
      </w:r>
      <w:r>
        <w:t>ệ</w:t>
      </w:r>
      <w:r>
        <w:t xml:space="preserve"> đi</w:t>
      </w:r>
      <w:r>
        <w:t>ề</w:t>
      </w:r>
      <w:r>
        <w:t>u hành ch</w:t>
      </w:r>
      <w:r>
        <w:t>ị</w:t>
      </w:r>
      <w:r>
        <w:t>u trách nhi</w:t>
      </w:r>
      <w:r>
        <w:t>ệ</w:t>
      </w:r>
      <w:r>
        <w:t>m c</w:t>
      </w:r>
      <w:r>
        <w:t>ấ</w:t>
      </w:r>
      <w:r>
        <w:t>p phát, theo dõi và gi</w:t>
      </w:r>
      <w:r>
        <w:t>ả</w:t>
      </w:r>
      <w:r>
        <w:t>i phóng b</w:t>
      </w:r>
      <w:r>
        <w:t>ộ</w:t>
      </w:r>
      <w:r>
        <w:t xml:space="preserve"> nh</w:t>
      </w:r>
      <w:r>
        <w:t>ớ</w:t>
      </w:r>
      <w:r>
        <w:t xml:space="preserve"> RAM cho các ti</w:t>
      </w:r>
      <w:r>
        <w:t>ế</w:t>
      </w:r>
      <w:r>
        <w:t>n trình.</w:t>
      </w:r>
      <w:r>
        <w:br/>
        <w:t>- Các k</w:t>
      </w:r>
      <w:r>
        <w:t>ỹ</w:t>
      </w:r>
      <w:r>
        <w:t xml:space="preserve"> thu</w:t>
      </w:r>
      <w:r>
        <w:t>ậ</w:t>
      </w:r>
      <w:r>
        <w:t>t: phân trang, phân đo</w:t>
      </w:r>
      <w:r>
        <w:t>ạ</w:t>
      </w:r>
      <w:r>
        <w:t>n, b</w:t>
      </w:r>
      <w:r>
        <w:t>ộ</w:t>
      </w:r>
      <w:r>
        <w:t xml:space="preserve"> nh</w:t>
      </w:r>
      <w:r>
        <w:t>ớ</w:t>
      </w:r>
      <w:r>
        <w:t xml:space="preserve"> </w:t>
      </w:r>
      <w:r>
        <w:t>ả</w:t>
      </w:r>
      <w:r>
        <w:t>o.</w:t>
      </w:r>
      <w:r>
        <w:br/>
        <w:t>- Ví d</w:t>
      </w:r>
      <w:r>
        <w:t>ụ</w:t>
      </w:r>
      <w:r>
        <w:t>: Windows/Linux dùng paging</w:t>
      </w:r>
      <w:r>
        <w:t xml:space="preserve"> + virtual memory (pagefile/swap). N</w:t>
      </w:r>
      <w:r>
        <w:t>ế</w:t>
      </w:r>
      <w:r>
        <w:t>u m</w:t>
      </w:r>
      <w:r>
        <w:t>ở</w:t>
      </w:r>
      <w:r>
        <w:t xml:space="preserve"> nhi</w:t>
      </w:r>
      <w:r>
        <w:t>ề</w:t>
      </w:r>
      <w:r>
        <w:t xml:space="preserve">u </w:t>
      </w:r>
      <w:r>
        <w:t>ứ</w:t>
      </w:r>
      <w:r>
        <w:t>ng d</w:t>
      </w:r>
      <w:r>
        <w:t>ụ</w:t>
      </w:r>
      <w:r>
        <w:t>ng vư</w:t>
      </w:r>
      <w:r>
        <w:t>ợ</w:t>
      </w:r>
      <w:r>
        <w:t>t quá RAM, h</w:t>
      </w:r>
      <w:r>
        <w:t>ệ</w:t>
      </w:r>
      <w:r>
        <w:t xml:space="preserve"> đi</w:t>
      </w:r>
      <w:r>
        <w:t>ề</w:t>
      </w:r>
      <w:r>
        <w:t>u hành s</w:t>
      </w:r>
      <w:r>
        <w:t>ẽ</w:t>
      </w:r>
      <w:r>
        <w:t xml:space="preserve"> hoán đ</w:t>
      </w:r>
      <w:r>
        <w:t>ổ</w:t>
      </w:r>
      <w:r>
        <w:t xml:space="preserve">i các trang ít dùng ra </w:t>
      </w:r>
      <w:r>
        <w:t>ổ</w:t>
      </w:r>
      <w:r>
        <w:t xml:space="preserve"> c</w:t>
      </w:r>
      <w:r>
        <w:t>ứ</w:t>
      </w:r>
      <w:r>
        <w:t>ng.</w:t>
      </w:r>
      <w:r>
        <w:br/>
        <w:t>- Tóm t</w:t>
      </w:r>
      <w:r>
        <w:t>ắ</w:t>
      </w:r>
      <w:r>
        <w:t>t: Qu</w:t>
      </w:r>
      <w:r>
        <w:t>ả</w:t>
      </w:r>
      <w:r>
        <w:t>n lý b</w:t>
      </w:r>
      <w:r>
        <w:t>ộ</w:t>
      </w:r>
      <w:r>
        <w:t xml:space="preserve"> nh</w:t>
      </w:r>
      <w:r>
        <w:t>ớ</w:t>
      </w:r>
      <w:r>
        <w:t xml:space="preserve"> giúp t</w:t>
      </w:r>
      <w:r>
        <w:t>ố</w:t>
      </w:r>
      <w:r>
        <w:t>i ưu RAM, b</w:t>
      </w:r>
      <w:r>
        <w:t>ả</w:t>
      </w:r>
      <w:r>
        <w:t>o v</w:t>
      </w:r>
      <w:r>
        <w:t>ệ</w:t>
      </w:r>
      <w:r>
        <w:t xml:space="preserve"> ti</w:t>
      </w:r>
      <w:r>
        <w:t>ế</w:t>
      </w:r>
      <w:r>
        <w:t>n trình và h</w:t>
      </w:r>
      <w:r>
        <w:t>ỗ</w:t>
      </w:r>
      <w:r>
        <w:t xml:space="preserve"> tr</w:t>
      </w:r>
      <w:r>
        <w:t>ợ</w:t>
      </w:r>
      <w:r>
        <w:t xml:space="preserve"> đa nhi</w:t>
      </w:r>
      <w:r>
        <w:t>ệ</w:t>
      </w:r>
      <w:r>
        <w:t>m.</w:t>
      </w:r>
    </w:p>
    <w:p w:rsidR="009807E3" w:rsidRDefault="007C3C5A">
      <w:pPr>
        <w:pStyle w:val="Heading1"/>
      </w:pPr>
      <w:r>
        <w:t>2) Qu</w:t>
      </w:r>
      <w:r>
        <w:t>ả</w:t>
      </w:r>
      <w:r>
        <w:t>n lý thi</w:t>
      </w:r>
      <w:r>
        <w:t>ế</w:t>
      </w:r>
      <w:r>
        <w:t>t b</w:t>
      </w:r>
      <w:r>
        <w:t>ị</w:t>
      </w:r>
      <w:r>
        <w:t xml:space="preserve"> nh</w:t>
      </w:r>
      <w:r>
        <w:t>ậ</w:t>
      </w:r>
      <w:r>
        <w:t>p/xu</w:t>
      </w:r>
      <w:r>
        <w:t>ấ</w:t>
      </w:r>
      <w:r>
        <w:t>t (I/O &amp; Device Manage</w:t>
      </w:r>
      <w:r>
        <w:t>ment)</w:t>
      </w:r>
    </w:p>
    <w:p w:rsidR="009807E3" w:rsidRDefault="007C3C5A">
      <w:r>
        <w:t>- H</w:t>
      </w:r>
      <w:r>
        <w:t>ệ</w:t>
      </w:r>
      <w:r>
        <w:t xml:space="preserve"> đi</w:t>
      </w:r>
      <w:r>
        <w:t>ề</w:t>
      </w:r>
      <w:r>
        <w:t>u hành làm l</w:t>
      </w:r>
      <w:r>
        <w:t>ớ</w:t>
      </w:r>
      <w:r>
        <w:t>p trung gian gi</w:t>
      </w:r>
      <w:r>
        <w:t>ữ</w:t>
      </w:r>
      <w:r>
        <w:t>a ph</w:t>
      </w:r>
      <w:r>
        <w:t>ầ</w:t>
      </w:r>
      <w:r>
        <w:t>n m</w:t>
      </w:r>
      <w:r>
        <w:t>ề</w:t>
      </w:r>
      <w:r>
        <w:t>m và ph</w:t>
      </w:r>
      <w:r>
        <w:t>ầ</w:t>
      </w:r>
      <w:r>
        <w:t>n c</w:t>
      </w:r>
      <w:r>
        <w:t>ứ</w:t>
      </w:r>
      <w:r>
        <w:t>ng I/O thông qua driver.</w:t>
      </w:r>
      <w:r>
        <w:br/>
        <w:t>- Th</w:t>
      </w:r>
      <w:r>
        <w:t>ự</w:t>
      </w:r>
      <w:r>
        <w:t>c hi</w:t>
      </w:r>
      <w:r>
        <w:t>ệ</w:t>
      </w:r>
      <w:r>
        <w:t>n buffering, caching, spooling và qu</w:t>
      </w:r>
      <w:r>
        <w:t>ả</w:t>
      </w:r>
      <w:r>
        <w:t>n lý ng</w:t>
      </w:r>
      <w:r>
        <w:t>ắ</w:t>
      </w:r>
      <w:r>
        <w:t>t (interrupts).</w:t>
      </w:r>
      <w:r>
        <w:br/>
        <w:t>- Ví d</w:t>
      </w:r>
      <w:r>
        <w:t>ụ</w:t>
      </w:r>
      <w:r>
        <w:t>: Khi in tài li</w:t>
      </w:r>
      <w:r>
        <w:t>ệ</w:t>
      </w:r>
      <w:r>
        <w:t>u, d</w:t>
      </w:r>
      <w:r>
        <w:t>ữ</w:t>
      </w:r>
      <w:r>
        <w:t xml:space="preserve"> li</w:t>
      </w:r>
      <w:r>
        <w:t>ệ</w:t>
      </w:r>
      <w:r>
        <w:t>u đư</w:t>
      </w:r>
      <w:r>
        <w:t>ợ</w:t>
      </w:r>
      <w:r>
        <w:t>c g</w:t>
      </w:r>
      <w:r>
        <w:t>ử</w:t>
      </w:r>
      <w:r>
        <w:t>i vào print spooler, driver máy in chuy</w:t>
      </w:r>
      <w:r>
        <w:t>ể</w:t>
      </w:r>
      <w:r>
        <w:t>n thành l</w:t>
      </w:r>
      <w:r>
        <w:t>ệ</w:t>
      </w:r>
      <w:r>
        <w:t>nh ph</w:t>
      </w:r>
      <w:r>
        <w:t>ù h</w:t>
      </w:r>
      <w:r>
        <w:t>ợ</w:t>
      </w:r>
      <w:r>
        <w:t>p cho thi</w:t>
      </w:r>
      <w:r>
        <w:t>ế</w:t>
      </w:r>
      <w:r>
        <w:t>t b</w:t>
      </w:r>
      <w:r>
        <w:t>ị</w:t>
      </w:r>
      <w:r>
        <w:t>.</w:t>
      </w:r>
      <w:r>
        <w:br/>
        <w:t>- Tóm t</w:t>
      </w:r>
      <w:r>
        <w:t>ắ</w:t>
      </w:r>
      <w:r>
        <w:t>t: OS qu</w:t>
      </w:r>
      <w:r>
        <w:t>ả</w:t>
      </w:r>
      <w:r>
        <w:t>n lý I/O b</w:t>
      </w:r>
      <w:r>
        <w:t>ằ</w:t>
      </w:r>
      <w:r>
        <w:t>ng driver và hàng đ</w:t>
      </w:r>
      <w:r>
        <w:t>ợ</w:t>
      </w:r>
      <w:r>
        <w:t xml:space="preserve">i, </w:t>
      </w:r>
      <w:r>
        <w:t>ẩ</w:t>
      </w:r>
      <w:r>
        <w:t>n chi ti</w:t>
      </w:r>
      <w:r>
        <w:t>ế</w:t>
      </w:r>
      <w:r>
        <w:t>t ph</w:t>
      </w:r>
      <w:r>
        <w:t>ầ</w:t>
      </w:r>
      <w:r>
        <w:t>n c</w:t>
      </w:r>
      <w:r>
        <w:t>ứ</w:t>
      </w:r>
      <w:r>
        <w:t>ng kh</w:t>
      </w:r>
      <w:r>
        <w:t>ỏ</w:t>
      </w:r>
      <w:r>
        <w:t xml:space="preserve">i </w:t>
      </w:r>
      <w:r>
        <w:t>ứ</w:t>
      </w:r>
      <w:r>
        <w:t>ng d</w:t>
      </w:r>
      <w:r>
        <w:t>ụ</w:t>
      </w:r>
      <w:r>
        <w:t>ng.</w:t>
      </w:r>
    </w:p>
    <w:p w:rsidR="009807E3" w:rsidRDefault="007C3C5A">
      <w:pPr>
        <w:pStyle w:val="Heading1"/>
      </w:pPr>
      <w:r>
        <w:t>3) Cung c</w:t>
      </w:r>
      <w:r>
        <w:t>ấ</w:t>
      </w:r>
      <w:r>
        <w:t>p giao di</w:t>
      </w:r>
      <w:r>
        <w:t>ệ</w:t>
      </w:r>
      <w:r>
        <w:t>n ngư</w:t>
      </w:r>
      <w:r>
        <w:t>ờ</w:t>
      </w:r>
      <w:r>
        <w:t>i dùng (User Interface)</w:t>
      </w:r>
    </w:p>
    <w:p w:rsidR="009807E3" w:rsidRDefault="007C3C5A">
      <w:r>
        <w:t>- H</w:t>
      </w:r>
      <w:r>
        <w:t>ệ</w:t>
      </w:r>
      <w:r>
        <w:t xml:space="preserve"> đi</w:t>
      </w:r>
      <w:r>
        <w:t>ề</w:t>
      </w:r>
      <w:r>
        <w:t>u hành cung c</w:t>
      </w:r>
      <w:r>
        <w:t>ấ</w:t>
      </w:r>
      <w:r>
        <w:t>p CLI (dòng l</w:t>
      </w:r>
      <w:r>
        <w:t>ệ</w:t>
      </w:r>
      <w:r>
        <w:t>nh) và GUI (đ</w:t>
      </w:r>
      <w:r>
        <w:t>ồ</w:t>
      </w:r>
      <w:r>
        <w:t xml:space="preserve"> h</w:t>
      </w:r>
      <w:r>
        <w:t>ọ</w:t>
      </w:r>
      <w:r>
        <w:t>a) đ</w:t>
      </w:r>
      <w:r>
        <w:t>ể</w:t>
      </w:r>
      <w:r>
        <w:t xml:space="preserve"> ngư</w:t>
      </w:r>
      <w:r>
        <w:t>ờ</w:t>
      </w:r>
      <w:r>
        <w:t>i dùng tương tác.</w:t>
      </w:r>
      <w:r>
        <w:br/>
        <w:t>- CLI: bash, Powe</w:t>
      </w:r>
      <w:r>
        <w:t>rShell; GUI: Windows Desktop, macOS Finder, GNOME.</w:t>
      </w:r>
      <w:r>
        <w:br/>
        <w:t>- Ví d</w:t>
      </w:r>
      <w:r>
        <w:t>ụ</w:t>
      </w:r>
      <w:r>
        <w:t>: dùng File Explorer đ</w:t>
      </w:r>
      <w:r>
        <w:t>ể</w:t>
      </w:r>
      <w:r>
        <w:t xml:space="preserve"> qu</w:t>
      </w:r>
      <w:r>
        <w:t>ả</w:t>
      </w:r>
      <w:r>
        <w:t>n lý t</w:t>
      </w:r>
      <w:r>
        <w:t>ệ</w:t>
      </w:r>
      <w:r>
        <w:t>p ho</w:t>
      </w:r>
      <w:r>
        <w:t>ặ</w:t>
      </w:r>
      <w:r>
        <w:t>c terminal đ</w:t>
      </w:r>
      <w:r>
        <w:t>ể</w:t>
      </w:r>
      <w:r>
        <w:t xml:space="preserve"> ch</w:t>
      </w:r>
      <w:r>
        <w:t>ạ</w:t>
      </w:r>
      <w:r>
        <w:t>y l</w:t>
      </w:r>
      <w:r>
        <w:t>ệ</w:t>
      </w:r>
      <w:r>
        <w:t>nh.</w:t>
      </w:r>
      <w:r>
        <w:br/>
        <w:t>- Tóm t</w:t>
      </w:r>
      <w:r>
        <w:t>ắ</w:t>
      </w:r>
      <w:r>
        <w:t>t: Giao di</w:t>
      </w:r>
      <w:r>
        <w:t>ệ</w:t>
      </w:r>
      <w:r>
        <w:t>n ngư</w:t>
      </w:r>
      <w:r>
        <w:t>ờ</w:t>
      </w:r>
      <w:r>
        <w:t>i dùng giúp thao tác thu</w:t>
      </w:r>
      <w:r>
        <w:t>ậ</w:t>
      </w:r>
      <w:r>
        <w:t>n ti</w:t>
      </w:r>
      <w:r>
        <w:t>ệ</w:t>
      </w:r>
      <w:r>
        <w:t>n, CLI m</w:t>
      </w:r>
      <w:r>
        <w:t>ạ</w:t>
      </w:r>
      <w:r>
        <w:t>nh cho qu</w:t>
      </w:r>
      <w:r>
        <w:t>ả</w:t>
      </w:r>
      <w:r>
        <w:t>n tr</w:t>
      </w:r>
      <w:r>
        <w:t>ị</w:t>
      </w:r>
      <w:r>
        <w:t>, GUI thân thi</w:t>
      </w:r>
      <w:r>
        <w:t>ệ</w:t>
      </w:r>
      <w:r>
        <w:t>n v</w:t>
      </w:r>
      <w:r>
        <w:t>ớ</w:t>
      </w:r>
      <w:r>
        <w:t>i s</w:t>
      </w:r>
      <w:r>
        <w:t>ố</w:t>
      </w:r>
      <w:r>
        <w:t xml:space="preserve"> đông.</w:t>
      </w:r>
    </w:p>
    <w:p w:rsidR="009807E3" w:rsidRDefault="007C3C5A">
      <w:pPr>
        <w:pStyle w:val="Heading1"/>
      </w:pPr>
      <w:r>
        <w:t>4) Qu</w:t>
      </w:r>
      <w:r>
        <w:t>ả</w:t>
      </w:r>
      <w:r>
        <w:t>n lý h</w:t>
      </w:r>
      <w:r>
        <w:t>ệ</w:t>
      </w:r>
      <w:r>
        <w:t xml:space="preserve"> th</w:t>
      </w:r>
      <w:r>
        <w:t>ố</w:t>
      </w:r>
      <w:r>
        <w:t>ng t</w:t>
      </w:r>
      <w:r>
        <w:t>ệ</w:t>
      </w:r>
      <w:r>
        <w:t>p (</w:t>
      </w:r>
      <w:r>
        <w:t>File System Management)</w:t>
      </w:r>
    </w:p>
    <w:p w:rsidR="009807E3" w:rsidRDefault="007C3C5A">
      <w:r>
        <w:t>- H</w:t>
      </w:r>
      <w:r>
        <w:t>ệ</w:t>
      </w:r>
      <w:r>
        <w:t xml:space="preserve"> đi</w:t>
      </w:r>
      <w:r>
        <w:t>ề</w:t>
      </w:r>
      <w:r>
        <w:t>u hành qu</w:t>
      </w:r>
      <w:r>
        <w:t>ả</w:t>
      </w:r>
      <w:r>
        <w:t>n lý t</w:t>
      </w:r>
      <w:r>
        <w:t>ệ</w:t>
      </w:r>
      <w:r>
        <w:t>p/thư m</w:t>
      </w:r>
      <w:r>
        <w:t>ụ</w:t>
      </w:r>
      <w:r>
        <w:t>c: t</w:t>
      </w:r>
      <w:r>
        <w:t>ạ</w:t>
      </w:r>
      <w:r>
        <w:t>o, xóa, đ</w:t>
      </w:r>
      <w:r>
        <w:t>ọ</w:t>
      </w:r>
      <w:r>
        <w:t>c/ghi, phân quy</w:t>
      </w:r>
      <w:r>
        <w:t>ề</w:t>
      </w:r>
      <w:r>
        <w:t>n, metadata, journaling.</w:t>
      </w:r>
      <w:r>
        <w:br/>
        <w:t>- Ví d</w:t>
      </w:r>
      <w:r>
        <w:t>ụ</w:t>
      </w:r>
      <w:r>
        <w:t>: Windows dùng NTFS, macOS dùng APFS, Linux dùng ext4.</w:t>
      </w:r>
      <w:r>
        <w:br/>
        <w:t>- Khi lưu file, OS ghi d</w:t>
      </w:r>
      <w:r>
        <w:t>ữ</w:t>
      </w:r>
      <w:r>
        <w:t xml:space="preserve"> li</w:t>
      </w:r>
      <w:r>
        <w:t>ệ</w:t>
      </w:r>
      <w:r>
        <w:t>u vào block và c</w:t>
      </w:r>
      <w:r>
        <w:t>ậ</w:t>
      </w:r>
      <w:r>
        <w:t>p nh</w:t>
      </w:r>
      <w:r>
        <w:t>ậ</w:t>
      </w:r>
      <w:r>
        <w:t>t metadata (inode/MFT).</w:t>
      </w:r>
      <w:r>
        <w:br/>
        <w:t xml:space="preserve">- Tóm </w:t>
      </w:r>
      <w:r>
        <w:t>t</w:t>
      </w:r>
      <w:r>
        <w:t>ắ</w:t>
      </w:r>
      <w:r>
        <w:t>t: H</w:t>
      </w:r>
      <w:r>
        <w:t>ệ</w:t>
      </w:r>
      <w:r>
        <w:t xml:space="preserve"> th</w:t>
      </w:r>
      <w:r>
        <w:t>ố</w:t>
      </w:r>
      <w:r>
        <w:t>ng t</w:t>
      </w:r>
      <w:r>
        <w:t>ệ</w:t>
      </w:r>
      <w:r>
        <w:t>p t</w:t>
      </w:r>
      <w:r>
        <w:t>ổ</w:t>
      </w:r>
      <w:r>
        <w:t xml:space="preserve"> ch</w:t>
      </w:r>
      <w:r>
        <w:t>ứ</w:t>
      </w:r>
      <w:r>
        <w:t>c lưu tr</w:t>
      </w:r>
      <w:r>
        <w:t>ữ</w:t>
      </w:r>
      <w:r>
        <w:t>, qu</w:t>
      </w:r>
      <w:r>
        <w:t>ả</w:t>
      </w:r>
      <w:r>
        <w:t>n lý quy</w:t>
      </w:r>
      <w:r>
        <w:t>ề</w:t>
      </w:r>
      <w:r>
        <w:t>n và h</w:t>
      </w:r>
      <w:r>
        <w:t>ỗ</w:t>
      </w:r>
      <w:r>
        <w:t xml:space="preserve"> tr</w:t>
      </w:r>
      <w:r>
        <w:t>ợ</w:t>
      </w:r>
      <w:r>
        <w:t xml:space="preserve"> khôi ph</w:t>
      </w:r>
      <w:r>
        <w:t>ụ</w:t>
      </w:r>
      <w:r>
        <w:t>c d</w:t>
      </w:r>
      <w:r>
        <w:t>ữ</w:t>
      </w:r>
      <w:r>
        <w:t xml:space="preserve"> li</w:t>
      </w:r>
      <w:r>
        <w:t>ệ</w:t>
      </w:r>
      <w:r>
        <w:t>u.</w:t>
      </w:r>
    </w:p>
    <w:p w:rsidR="009807E3" w:rsidRDefault="007C3C5A">
      <w:pPr>
        <w:pStyle w:val="Heading1"/>
      </w:pPr>
      <w:r>
        <w:t>5) Qu</w:t>
      </w:r>
      <w:r>
        <w:t>ả</w:t>
      </w:r>
      <w:r>
        <w:t>n lý ti</w:t>
      </w:r>
      <w:r>
        <w:t>ế</w:t>
      </w:r>
      <w:r>
        <w:t>n trình (Process Management)</w:t>
      </w:r>
    </w:p>
    <w:p w:rsidR="009807E3" w:rsidRDefault="007C3C5A">
      <w:r>
        <w:t>- H</w:t>
      </w:r>
      <w:r>
        <w:t>ệ</w:t>
      </w:r>
      <w:r>
        <w:t xml:space="preserve"> đi</w:t>
      </w:r>
      <w:r>
        <w:t>ề</w:t>
      </w:r>
      <w:r>
        <w:t>u hành qu</w:t>
      </w:r>
      <w:r>
        <w:t>ả</w:t>
      </w:r>
      <w:r>
        <w:t>n lý t</w:t>
      </w:r>
      <w:r>
        <w:t>ạ</w:t>
      </w:r>
      <w:r>
        <w:t>o, h</w:t>
      </w:r>
      <w:r>
        <w:t>ủ</w:t>
      </w:r>
      <w:r>
        <w:t>y, l</w:t>
      </w:r>
      <w:r>
        <w:t>ậ</w:t>
      </w:r>
      <w:r>
        <w:t>p l</w:t>
      </w:r>
      <w:r>
        <w:t>ị</w:t>
      </w:r>
      <w:r>
        <w:t>ch và đ</w:t>
      </w:r>
      <w:r>
        <w:t>ồ</w:t>
      </w:r>
      <w:r>
        <w:t>ng b</w:t>
      </w:r>
      <w:r>
        <w:t>ộ</w:t>
      </w:r>
      <w:r>
        <w:t xml:space="preserve"> ti</w:t>
      </w:r>
      <w:r>
        <w:t>ế</w:t>
      </w:r>
      <w:r>
        <w:t>n trình/lu</w:t>
      </w:r>
      <w:r>
        <w:t>ồ</w:t>
      </w:r>
      <w:r>
        <w:t>ng.</w:t>
      </w:r>
      <w:r>
        <w:br/>
        <w:t>- Thành ph</w:t>
      </w:r>
      <w:r>
        <w:t>ầ</w:t>
      </w:r>
      <w:r>
        <w:t>n: scheduler, dispatcher, IPC (pipes, sockets, shared</w:t>
      </w:r>
      <w:r>
        <w:t xml:space="preserve"> memory).</w:t>
      </w:r>
      <w:r>
        <w:br/>
        <w:t>- Ví d</w:t>
      </w:r>
      <w:r>
        <w:t>ụ</w:t>
      </w:r>
      <w:r>
        <w:t>: Khi m</w:t>
      </w:r>
      <w:r>
        <w:t>ở</w:t>
      </w:r>
      <w:r>
        <w:t xml:space="preserve"> Chrome, OS t</w:t>
      </w:r>
      <w:r>
        <w:t>ạ</w:t>
      </w:r>
      <w:r>
        <w:t>o nhi</w:t>
      </w:r>
      <w:r>
        <w:t>ề</w:t>
      </w:r>
      <w:r>
        <w:t>u ti</w:t>
      </w:r>
      <w:r>
        <w:t>ế</w:t>
      </w:r>
      <w:r>
        <w:t>n trình, scheduler chia CPU gi</w:t>
      </w:r>
      <w:r>
        <w:t>ữ</w:t>
      </w:r>
      <w:r>
        <w:t xml:space="preserve">a Chrome và </w:t>
      </w:r>
      <w:r>
        <w:t>ứ</w:t>
      </w:r>
      <w:r>
        <w:t>ng d</w:t>
      </w:r>
      <w:r>
        <w:t>ụ</w:t>
      </w:r>
      <w:r>
        <w:t>ng khác.</w:t>
      </w:r>
      <w:r>
        <w:br/>
        <w:t>- Tóm t</w:t>
      </w:r>
      <w:r>
        <w:t>ắ</w:t>
      </w:r>
      <w:r>
        <w:t>t: Qu</w:t>
      </w:r>
      <w:r>
        <w:t>ả</w:t>
      </w:r>
      <w:r>
        <w:t>n lý ti</w:t>
      </w:r>
      <w:r>
        <w:t>ế</w:t>
      </w:r>
      <w:r>
        <w:t>n trình đ</w:t>
      </w:r>
      <w:r>
        <w:t>ả</w:t>
      </w:r>
      <w:r>
        <w:t>m b</w:t>
      </w:r>
      <w:r>
        <w:t>ả</w:t>
      </w:r>
      <w:r>
        <w:t>o đa nhi</w:t>
      </w:r>
      <w:r>
        <w:t>ệ</w:t>
      </w:r>
      <w:r>
        <w:t>m hi</w:t>
      </w:r>
      <w:r>
        <w:t>ệ</w:t>
      </w:r>
      <w:r>
        <w:t>u qu</w:t>
      </w:r>
      <w:r>
        <w:t>ả</w:t>
      </w:r>
      <w:r>
        <w:t>, cân b</w:t>
      </w:r>
      <w:r>
        <w:t>ằ</w:t>
      </w:r>
      <w:r>
        <w:t>ng t</w:t>
      </w:r>
      <w:r>
        <w:t>ả</w:t>
      </w:r>
      <w:r>
        <w:t>i và đ</w:t>
      </w:r>
      <w:r>
        <w:t>ộ</w:t>
      </w:r>
      <w:r>
        <w:t xml:space="preserve"> ph</w:t>
      </w:r>
      <w:r>
        <w:t>ả</w:t>
      </w:r>
      <w:r>
        <w:t>n h</w:t>
      </w:r>
      <w:r>
        <w:t>ồ</w:t>
      </w:r>
      <w:r>
        <w:t>i.</w:t>
      </w:r>
    </w:p>
    <w:sectPr w:rsidR="009807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3C5A"/>
    <w:rsid w:val="009807E3"/>
    <w:rsid w:val="00A73BC3"/>
    <w:rsid w:val="00A753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DA5E1"/>
  <w14:defaultImageDpi w14:val="300"/>
  <w15:docId w15:val="{4137D215-46C6-4ED5-9A9C-EA8F3DF7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36A703-A3BC-49C1-8EC2-F0A8ECC20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2025-09-24T06:14:00Z</dcterms:created>
  <dcterms:modified xsi:type="dcterms:W3CDTF">2025-09-24T06:14:00Z</dcterms:modified>
  <cp:category/>
</cp:coreProperties>
</file>